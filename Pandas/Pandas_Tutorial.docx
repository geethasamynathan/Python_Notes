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F153A" w14:textId="77777777" w:rsidR="00995E4F" w:rsidRDefault="00000000">
      <w:pPr>
        <w:pStyle w:val="Heading1"/>
      </w:pPr>
      <w:r>
        <w:t>Pandas in Python - Step-by-Step Tutorial</w:t>
      </w:r>
    </w:p>
    <w:p w14:paraId="008E3401" w14:textId="77777777" w:rsidR="00995E4F" w:rsidRDefault="00000000">
      <w:pPr>
        <w:pStyle w:val="Heading2"/>
      </w:pPr>
      <w:r>
        <w:t>Introduction to Pandas</w:t>
      </w:r>
    </w:p>
    <w:p w14:paraId="6A6DCD59" w14:textId="77777777" w:rsidR="00995E4F" w:rsidRDefault="00000000">
      <w:r>
        <w:t>Pandas is a Python library used for data manipulation and analysis. It provides data structures like Series and DataFrame for efficiently handling large datasets.</w:t>
      </w:r>
    </w:p>
    <w:p w14:paraId="116BB803" w14:textId="77777777" w:rsidR="00995E4F" w:rsidRDefault="00000000">
      <w:pPr>
        <w:pStyle w:val="Heading2"/>
      </w:pPr>
      <w:r>
        <w:t>Step 1: Install Pandas</w:t>
      </w:r>
    </w:p>
    <w:p w14:paraId="6C7F0083" w14:textId="77777777" w:rsidR="00995E4F" w:rsidRDefault="00000000">
      <w:r>
        <w:t>To install Pandas, use the following command:</w:t>
      </w:r>
    </w:p>
    <w:p w14:paraId="5F438EFC" w14:textId="77777777" w:rsidR="00995E4F" w:rsidRDefault="00000000">
      <w:r>
        <w:t>pip install pandas</w:t>
      </w:r>
    </w:p>
    <w:p w14:paraId="3DD13AE1" w14:textId="77777777" w:rsidR="00995E4F" w:rsidRDefault="00000000">
      <w:pPr>
        <w:pStyle w:val="Heading2"/>
      </w:pPr>
      <w:r>
        <w:t>Step 2: Import Pandas</w:t>
      </w:r>
    </w:p>
    <w:p w14:paraId="1ECCA1B5" w14:textId="77777777" w:rsidR="00995E4F" w:rsidRDefault="00000000">
      <w:r>
        <w:t>To start using Pandas, import it in your Python script:</w:t>
      </w:r>
    </w:p>
    <w:p w14:paraId="2B6459AC" w14:textId="77777777" w:rsidR="00995E4F" w:rsidRDefault="00000000">
      <w:r>
        <w:t>import pandas as pd</w:t>
      </w:r>
    </w:p>
    <w:p w14:paraId="43D0E8CF" w14:textId="77777777" w:rsidR="00995E4F" w:rsidRDefault="00000000">
      <w:pPr>
        <w:pStyle w:val="Heading2"/>
      </w:pPr>
      <w:r>
        <w:t>Step 3: Creating a DataFrame</w:t>
      </w:r>
    </w:p>
    <w:p w14:paraId="4080386C" w14:textId="77777777" w:rsidR="00995E4F" w:rsidRDefault="00000000">
      <w:r>
        <w:t>A DataFrame is a 2D table-like structure similar to an Excel spreadsheet or SQL table.</w:t>
      </w:r>
    </w:p>
    <w:p w14:paraId="12015E4E" w14:textId="77777777" w:rsidR="00995E4F" w:rsidRDefault="00000000">
      <w:pPr>
        <w:pStyle w:val="Heading3"/>
      </w:pPr>
      <w:r>
        <w:t>Example: Creating a DataFrame</w:t>
      </w:r>
    </w:p>
    <w:p w14:paraId="598B8C5C" w14:textId="77777777" w:rsidR="00995E4F" w:rsidRDefault="00000000">
      <w:r>
        <w:br/>
        <w:t>import pandas as pd</w:t>
      </w:r>
      <w:r>
        <w:br/>
      </w:r>
      <w:r>
        <w:br/>
        <w:t>data = {</w:t>
      </w:r>
      <w:r>
        <w:br/>
        <w:t xml:space="preserve">    'Name': ['Alice', 'Bob', 'Charlie', 'David'],</w:t>
      </w:r>
      <w:r>
        <w:br/>
        <w:t xml:space="preserve">    'Age': [25, 30, 35, 40],</w:t>
      </w:r>
      <w:r>
        <w:br/>
        <w:t xml:space="preserve">    'City': ['New York', 'Los Angeles', 'Chicago', 'Houston']</w:t>
      </w:r>
      <w:r>
        <w:br/>
        <w:t>}</w:t>
      </w:r>
      <w:r>
        <w:br/>
      </w:r>
      <w:r>
        <w:br/>
        <w:t>df = pd.DataFrame(data)</w:t>
      </w:r>
      <w:r>
        <w:br/>
        <w:t>print(df)</w:t>
      </w:r>
      <w:r>
        <w:br/>
      </w:r>
    </w:p>
    <w:p w14:paraId="59947DD6" w14:textId="77777777" w:rsidR="00995E4F" w:rsidRDefault="00000000">
      <w:pPr>
        <w:pStyle w:val="Heading2"/>
      </w:pPr>
      <w:r>
        <w:t>Step 4: Displaying Data</w:t>
      </w:r>
    </w:p>
    <w:p w14:paraId="30AC6178" w14:textId="77777777" w:rsidR="00995E4F" w:rsidRDefault="00000000">
      <w:r>
        <w:t>To display the first few rows of the DataFrame, use:</w:t>
      </w:r>
    </w:p>
    <w:p w14:paraId="6024138E" w14:textId="77777777" w:rsidR="00995E4F" w:rsidRDefault="00000000">
      <w:r>
        <w:t>df.head()</w:t>
      </w:r>
    </w:p>
    <w:p w14:paraId="630F1C0E" w14:textId="77777777" w:rsidR="00995E4F" w:rsidRDefault="00000000">
      <w:pPr>
        <w:pStyle w:val="Heading2"/>
      </w:pPr>
      <w:r>
        <w:t>Step 5: Reading and Writing Data</w:t>
      </w:r>
    </w:p>
    <w:p w14:paraId="55B42D63" w14:textId="77777777" w:rsidR="00995E4F" w:rsidRDefault="00000000">
      <w:r>
        <w:t>Pandas can read and write data from multiple file formats such as CSV, Excel, and JSON.</w:t>
      </w:r>
    </w:p>
    <w:p w14:paraId="7C3E02CE" w14:textId="77777777" w:rsidR="00995E4F" w:rsidRDefault="00000000">
      <w:pPr>
        <w:pStyle w:val="Heading3"/>
      </w:pPr>
      <w:r>
        <w:t>Example: Reading a CSV File</w:t>
      </w:r>
    </w:p>
    <w:p w14:paraId="71FEA2DA" w14:textId="77777777" w:rsidR="00995E4F" w:rsidRDefault="00000000">
      <w:r>
        <w:t>df = pd.read_csv('data.csv')</w:t>
      </w:r>
    </w:p>
    <w:p w14:paraId="50BA7583" w14:textId="77777777" w:rsidR="00995E4F" w:rsidRDefault="00000000">
      <w:pPr>
        <w:pStyle w:val="Heading3"/>
      </w:pPr>
      <w:r>
        <w:lastRenderedPageBreak/>
        <w:t>Example: Writing to a CSV File</w:t>
      </w:r>
    </w:p>
    <w:p w14:paraId="1C3B0739" w14:textId="77777777" w:rsidR="00995E4F" w:rsidRDefault="00000000">
      <w:r>
        <w:t>df.to_csv('output.csv', index=False)</w:t>
      </w:r>
    </w:p>
    <w:p w14:paraId="1F90C703" w14:textId="77777777" w:rsidR="00995E4F" w:rsidRDefault="00000000">
      <w:pPr>
        <w:pStyle w:val="Heading2"/>
      </w:pPr>
      <w:r>
        <w:t>Step 6: Selecting Data from a DataFrame</w:t>
      </w:r>
    </w:p>
    <w:p w14:paraId="102F8580" w14:textId="77777777" w:rsidR="00995E4F" w:rsidRDefault="00000000">
      <w:pPr>
        <w:pStyle w:val="Heading3"/>
      </w:pPr>
      <w:r>
        <w:t>Example: Selecting a Single Column</w:t>
      </w:r>
    </w:p>
    <w:p w14:paraId="0A2136F3" w14:textId="77777777" w:rsidR="00995E4F" w:rsidRDefault="00000000">
      <w:r>
        <w:t>df['Name']</w:t>
      </w:r>
    </w:p>
    <w:p w14:paraId="3745CBA4" w14:textId="77777777" w:rsidR="00995E4F" w:rsidRDefault="00000000">
      <w:pPr>
        <w:pStyle w:val="Heading3"/>
      </w:pPr>
      <w:r>
        <w:t>Example: Selecting Multiple Columns</w:t>
      </w:r>
    </w:p>
    <w:p w14:paraId="0BA2115F" w14:textId="77777777" w:rsidR="00995E4F" w:rsidRDefault="00000000">
      <w:r>
        <w:t>df[['Name', 'City']]</w:t>
      </w:r>
    </w:p>
    <w:p w14:paraId="6381253A" w14:textId="77777777" w:rsidR="00995E4F" w:rsidRDefault="00000000">
      <w:pPr>
        <w:pStyle w:val="Heading2"/>
      </w:pPr>
      <w:r>
        <w:t>Step 7: Filtering Data</w:t>
      </w:r>
    </w:p>
    <w:p w14:paraId="6C7E195B" w14:textId="77777777" w:rsidR="00995E4F" w:rsidRDefault="00000000">
      <w:r>
        <w:t>To filter data based on a condition:</w:t>
      </w:r>
    </w:p>
    <w:p w14:paraId="3C9F987E" w14:textId="77777777" w:rsidR="00995E4F" w:rsidRDefault="00000000">
      <w:pPr>
        <w:pStyle w:val="Heading3"/>
      </w:pPr>
      <w:r>
        <w:t>Example: Filter Rows Where Age &gt; 30</w:t>
      </w:r>
    </w:p>
    <w:p w14:paraId="51A9EAEC" w14:textId="77777777" w:rsidR="00995E4F" w:rsidRDefault="00000000">
      <w:r>
        <w:t>df[df['Age'] &gt; 30]</w:t>
      </w:r>
    </w:p>
    <w:p w14:paraId="7EA62EB5" w14:textId="77777777" w:rsidR="00995E4F" w:rsidRDefault="00000000">
      <w:pPr>
        <w:pStyle w:val="Heading2"/>
      </w:pPr>
      <w:r>
        <w:t>Step 8: Sorting Data</w:t>
      </w:r>
    </w:p>
    <w:p w14:paraId="485AC0D4" w14:textId="77777777" w:rsidR="00995E4F" w:rsidRDefault="00000000">
      <w:r>
        <w:t>Sort data using the `sort_values()` method.</w:t>
      </w:r>
    </w:p>
    <w:p w14:paraId="5CA44E38" w14:textId="77777777" w:rsidR="00995E4F" w:rsidRDefault="00000000">
      <w:pPr>
        <w:pStyle w:val="Heading3"/>
      </w:pPr>
      <w:r>
        <w:t>Example: Sorting by Age</w:t>
      </w:r>
    </w:p>
    <w:p w14:paraId="2659A5F1" w14:textId="77777777" w:rsidR="00995E4F" w:rsidRDefault="00000000">
      <w:r>
        <w:t>df.sort_values(by='Age', ascending=False)</w:t>
      </w:r>
    </w:p>
    <w:p w14:paraId="583FE218" w14:textId="77777777" w:rsidR="00995E4F" w:rsidRDefault="00000000">
      <w:pPr>
        <w:pStyle w:val="Heading2"/>
      </w:pPr>
      <w:r>
        <w:t>Step 9: Grouping Data</w:t>
      </w:r>
    </w:p>
    <w:p w14:paraId="25D1A0DE" w14:textId="77777777" w:rsidR="00995E4F" w:rsidRDefault="00000000">
      <w:r>
        <w:t>Use the `groupby()` method to group data and apply aggregation functions.</w:t>
      </w:r>
    </w:p>
    <w:p w14:paraId="76151892" w14:textId="77777777" w:rsidR="00995E4F" w:rsidRDefault="00000000">
      <w:pPr>
        <w:pStyle w:val="Heading3"/>
      </w:pPr>
      <w:r>
        <w:t>Example: Grouping by City and Counting Entries</w:t>
      </w:r>
    </w:p>
    <w:p w14:paraId="225C9486" w14:textId="77777777" w:rsidR="00995E4F" w:rsidRDefault="00000000">
      <w:r>
        <w:t>df.groupby('City').count()</w:t>
      </w:r>
    </w:p>
    <w:p w14:paraId="54BA9958" w14:textId="768A4099" w:rsidR="00995E4F" w:rsidRDefault="00000000">
      <w:pPr>
        <w:pStyle w:val="Heading2"/>
      </w:pPr>
      <w:r>
        <w:t>Step 10: Handling Missing Data</w:t>
      </w:r>
      <w:r w:rsidR="00272DD7">
        <w:t xml:space="preserve"> </w:t>
      </w:r>
    </w:p>
    <w:p w14:paraId="15999572" w14:textId="77777777" w:rsidR="00995E4F" w:rsidRDefault="00000000">
      <w:r>
        <w:t>Pandas provides methods to handle missing data, such as `fillna()` and `dropna()`.</w:t>
      </w:r>
    </w:p>
    <w:p w14:paraId="4006ED0A" w14:textId="77777777" w:rsidR="00995E4F" w:rsidRDefault="00000000">
      <w:pPr>
        <w:pStyle w:val="Heading3"/>
      </w:pPr>
      <w:r>
        <w:t>Example: Filling Missing Values with Default</w:t>
      </w:r>
    </w:p>
    <w:p w14:paraId="64C05C11" w14:textId="77777777" w:rsidR="00995E4F" w:rsidRDefault="00000000">
      <w:r>
        <w:t>df.fillna('Unknown')</w:t>
      </w:r>
    </w:p>
    <w:sectPr w:rsidR="00995E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3771207">
    <w:abstractNumId w:val="8"/>
  </w:num>
  <w:num w:numId="2" w16cid:durableId="806316172">
    <w:abstractNumId w:val="6"/>
  </w:num>
  <w:num w:numId="3" w16cid:durableId="1002970845">
    <w:abstractNumId w:val="5"/>
  </w:num>
  <w:num w:numId="4" w16cid:durableId="277880205">
    <w:abstractNumId w:val="4"/>
  </w:num>
  <w:num w:numId="5" w16cid:durableId="1869682392">
    <w:abstractNumId w:val="7"/>
  </w:num>
  <w:num w:numId="6" w16cid:durableId="635600269">
    <w:abstractNumId w:val="3"/>
  </w:num>
  <w:num w:numId="7" w16cid:durableId="187763510">
    <w:abstractNumId w:val="2"/>
  </w:num>
  <w:num w:numId="8" w16cid:durableId="773210950">
    <w:abstractNumId w:val="1"/>
  </w:num>
  <w:num w:numId="9" w16cid:durableId="70117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2DD7"/>
    <w:rsid w:val="0029639D"/>
    <w:rsid w:val="00326F90"/>
    <w:rsid w:val="00995E4F"/>
    <w:rsid w:val="00AA1D8D"/>
    <w:rsid w:val="00B47730"/>
    <w:rsid w:val="00CB0664"/>
    <w:rsid w:val="00FC693F"/>
    <w:rsid w:val="00FE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F75356"/>
  <w14:defaultImageDpi w14:val="300"/>
  <w15:docId w15:val="{E2873F21-2B99-4A45-8739-673C8E20E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Gopinath Subbaian</cp:lastModifiedBy>
  <cp:revision>2</cp:revision>
  <dcterms:created xsi:type="dcterms:W3CDTF">2013-12-23T23:15:00Z</dcterms:created>
  <dcterms:modified xsi:type="dcterms:W3CDTF">2025-02-05T04:45:00Z</dcterms:modified>
  <cp:category/>
</cp:coreProperties>
</file>