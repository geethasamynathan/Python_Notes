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Pandas in Python - Step-by-Step Tutorial with Examples</w:t>
      </w:r>
    </w:p>
    <w:p>
      <w:pPr>
        <w:pStyle w:val="Heading2"/>
      </w:pPr>
      <w:r>
        <w:t>Introduction to Pandas</w:t>
      </w:r>
    </w:p>
    <w:p>
      <w:r>
        <w:t>Pandas is a powerful Python library for data manipulation and analysis. It provides high-performance, easy-to-use data structures like Series and DataFrame. In this advanced tutorial, we will cover complex data handling techniques, including multi-indexing, merging, pivot tables, and performance optimizations.</w:t>
      </w:r>
    </w:p>
    <w:p>
      <w:pPr>
        <w:pStyle w:val="Heading2"/>
      </w:pPr>
      <w:r>
        <w:t>Step 1: Install Pandas</w:t>
      </w:r>
    </w:p>
    <w:p>
      <w:r>
        <w:t>To install Pandas, use the following command:</w:t>
      </w:r>
    </w:p>
    <w:p>
      <w:r>
        <w:t>pip install pandas</w:t>
      </w:r>
    </w:p>
    <w:p>
      <w:pPr>
        <w:pStyle w:val="Heading2"/>
      </w:pPr>
      <w:r>
        <w:t>Step 2: Import Pandas</w:t>
      </w:r>
    </w:p>
    <w:p>
      <w:r>
        <w:t>To start using Pandas, import it in your Python script:</w:t>
      </w:r>
    </w:p>
    <w:p>
      <w:r>
        <w:t>import pandas as pd</w:t>
      </w:r>
    </w:p>
    <w:p>
      <w:pPr>
        <w:pStyle w:val="Heading2"/>
      </w:pPr>
      <w:r>
        <w:t>Step 3: Creating an Advanced DataFrame</w:t>
      </w:r>
    </w:p>
    <w:p>
      <w:r>
        <w:t>Let's create a more complex DataFrame with hierarchical indexing and different data types.</w:t>
      </w:r>
    </w:p>
    <w:p>
      <w:pPr>
        <w:pStyle w:val="Heading3"/>
      </w:pPr>
      <w:r>
        <w:t>Example: Creating a Multi-Indexed DataFrame</w:t>
      </w:r>
    </w:p>
    <w:p>
      <w:r>
        <w:br/>
        <w:t>import pandas as pd</w:t>
        <w:br/>
        <w:br/>
        <w:t>data = {</w:t>
        <w:br/>
        <w:t xml:space="preserve">    'Region': ['North', 'North', 'South', 'South', 'East', 'East'],</w:t>
        <w:br/>
        <w:t xml:space="preserve">    'State': ['NY', 'NY', 'TX', 'TX', 'FL', 'FL'],</w:t>
        <w:br/>
        <w:t xml:space="preserve">    'Year': [2021, 2022, 2021, 2022, 2021, 2022],</w:t>
        <w:br/>
        <w:t xml:space="preserve">    'Sales': [50000, 52000, 48000, 50000, 47000, 49000],</w:t>
        <w:br/>
        <w:t xml:space="preserve">    'Profit': [5000, 6000, 4500, 4700, 4200, 4600]</w:t>
        <w:br/>
        <w:t>}</w:t>
        <w:br/>
        <w:br/>
        <w:t>df = pd.DataFrame(data)</w:t>
        <w:br/>
        <w:t>df.set_index(['Region', 'State', 'Year'], inplace=True)</w:t>
        <w:br/>
        <w:t>print(df)</w:t>
        <w:br/>
      </w:r>
    </w:p>
    <w:p>
      <w:pPr>
        <w:pStyle w:val="Heading2"/>
      </w:pPr>
      <w:r>
        <w:t>Step 4: Advanced Data Selection</w:t>
      </w:r>
    </w:p>
    <w:p>
      <w:r>
        <w:t>Selecting specific data from a multi-indexed DataFrame.</w:t>
      </w:r>
    </w:p>
    <w:p>
      <w:pPr>
        <w:pStyle w:val="Heading3"/>
      </w:pPr>
      <w:r>
        <w:t>Example: Selecting Sales Data for Texas in 2021</w:t>
      </w:r>
    </w:p>
    <w:p>
      <w:r>
        <w:br/>
        <w:t>df.loc[('South', 'TX', 2021), 'Sales']</w:t>
        <w:br/>
      </w:r>
    </w:p>
    <w:p>
      <w:pPr>
        <w:pStyle w:val="Heading2"/>
      </w:pPr>
      <w:r>
        <w:t>Step 5: Merging and Joining DataFrames</w:t>
      </w:r>
    </w:p>
    <w:p>
      <w:r>
        <w:t>Merging two DataFrames based on a common column using different types of joins.</w:t>
      </w:r>
    </w:p>
    <w:p>
      <w:pPr>
        <w:pStyle w:val="Heading3"/>
      </w:pPr>
      <w:r>
        <w:t>Example: Merging Sales and Profit DataFrames</w:t>
      </w:r>
    </w:p>
    <w:p>
      <w:r>
        <w:br/>
        <w:t>df_sales = pd.DataFrame({'State': ['NY', 'TX', 'FL'], 'Sales': [102000, 98000, 96000]})</w:t>
        <w:br/>
        <w:t>df_profit = pd.DataFrame({'State': ['NY', 'TX', 'FL'], 'Profit': [11000, 9200, 8900]})</w:t>
        <w:br/>
        <w:t>df_merged = pd.merge(df_sales, df_profit, on='State', how='inner')</w:t>
        <w:br/>
        <w:t>print(df_merged)</w:t>
        <w:br/>
      </w:r>
    </w:p>
    <w:p>
      <w:pPr>
        <w:pStyle w:val="Heading2"/>
      </w:pPr>
      <w:r>
        <w:t>Step 6: Using Pivot Tables</w:t>
      </w:r>
    </w:p>
    <w:p>
      <w:r>
        <w:t>Pivot tables help summarize data in an aggregated manner, similar to Excel pivot tables.</w:t>
      </w:r>
    </w:p>
    <w:p>
      <w:pPr>
        <w:pStyle w:val="Heading3"/>
      </w:pPr>
      <w:r>
        <w:t>Example: Creating a Pivot Table for Total Sales by Year and Region</w:t>
      </w:r>
    </w:p>
    <w:p>
      <w:r>
        <w:br/>
        <w:t>df.pivot_table(values='Sales', index='Region', columns='Year', aggfunc='sum')</w:t>
        <w:br/>
      </w:r>
    </w:p>
    <w:p>
      <w:pPr>
        <w:pStyle w:val="Heading2"/>
      </w:pPr>
      <w:r>
        <w:t>Step 7: Performance Optimization Techniques</w:t>
      </w:r>
    </w:p>
    <w:p>
      <w:r>
        <w:t>Working with large datasets efficiently using vectorized operations and memory optimization.</w:t>
      </w:r>
    </w:p>
    <w:p>
      <w:pPr>
        <w:pStyle w:val="Heading3"/>
      </w:pPr>
      <w:r>
        <w:t>Example: Using vectorized operations for performance improvement</w:t>
      </w:r>
    </w:p>
    <w:p>
      <w:r>
        <w:br/>
        <w:t>df['Profit Margin'] = df['Profit'] / df['Sales'] * 100  # Efficiently computing profit margins</w:t>
        <w:br/>
      </w:r>
    </w:p>
    <w:p>
      <w:pPr>
        <w:pStyle w:val="Heading2"/>
      </w:pPr>
      <w:r>
        <w:t>Real-Time Scenario-Based Questions and Answers</w:t>
      </w:r>
    </w:p>
    <w:p>
      <w:pPr>
        <w:pStyle w:val="Heading3"/>
      </w:pPr>
      <w:r>
        <w:t>Q1: You have a large dataset with millions of records containing order transactions. How would you improve query performance while filtering specific records?</w:t>
      </w:r>
    </w:p>
    <w:p>
      <w:r>
        <w:t>Answer: I would apply the following optimization techniques:</w:t>
      </w:r>
    </w:p>
    <w:p>
      <w:r>
        <w:br/>
        <w:t>1. Use `.loc[]` instead of `.query()` for fast row selection.</w:t>
        <w:br/>
        <w:t>2. Convert categorical columns to `category` datatype to reduce memory usage.</w:t>
        <w:br/>
        <w:t>3. Use `.isin()` for filtering large lists efficiently.</w:t>
        <w:br/>
        <w:t>4. Store large datasets in Parquet format instead of CSV to reduce read time.</w:t>
        <w:br/>
      </w:r>
    </w:p>
    <w:p>
      <w:pPr>
        <w:pStyle w:val="Heading3"/>
      </w:pPr>
      <w:r>
        <w:t>Q2: You need to analyze monthly sales trends for different products. How can you restructure the dataset for better visualization?</w:t>
      </w:r>
    </w:p>
    <w:p>
      <w:r>
        <w:t>Answer: I would use pivot tables to summarize data in an easy-to-analyze format.</w:t>
      </w:r>
    </w:p>
    <w:p>
      <w:r>
        <w:br/>
        <w:t>df.pivot_table(values='Sales', index='Product', columns='Month', aggfunc='sum')</w:t>
        <w:br/>
      </w:r>
    </w:p>
    <w:p>
      <w:pPr>
        <w:pStyle w:val="Heading2"/>
      </w:pPr>
      <w:r>
        <w:t>Sample Advanced Dataset</w:t>
      </w:r>
    </w:p>
    <w:p>
      <w:r>
        <w:t>This dataset represents quarterly sales and profit data for various regions and years.</w:t>
      </w:r>
    </w:p>
    <w:p>
      <w:r>
        <w:br/>
        <w:t>Region   | State | Year | Quarter | Sales  | Profit</w:t>
        <w:br/>
        <w:t>----------------------------------------------------</w:t>
        <w:br/>
        <w:t>North    | NY    | 2021 | Q1      | 25000  | 3000</w:t>
        <w:br/>
        <w:t>North    | NY    | 2021 | Q2      | 26000  | 3200</w:t>
        <w:br/>
        <w:t>North    | NY    | 2022 | Q1      | 27000  | 3500</w:t>
        <w:br/>
        <w:t>South    | TX    | 2021 | Q1      | 23000  | 2800</w:t>
        <w:br/>
        <w:t>South    | TX    | 2022 | Q1      | 24000  | 2900</w:t>
        <w:br/>
        <w:t>East     | FL    | 2021 | Q1      | 22000  | 2600</w:t>
        <w:br/>
        <w:t>East     | FL    | 2022 | Q1      | 22500  | 2700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